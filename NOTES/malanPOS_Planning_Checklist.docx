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580F" w14:textId="77777777" w:rsidR="00DE5796" w:rsidRDefault="00000000">
      <w:pPr>
        <w:pStyle w:val="Title"/>
      </w:pPr>
      <w:r>
        <w:t>📌 Project Planning &amp; Checklist – malanPOS</w:t>
      </w:r>
    </w:p>
    <w:p w14:paraId="0BB00FA5" w14:textId="77777777" w:rsidR="00DE5796" w:rsidRDefault="00000000">
      <w:pPr>
        <w:pStyle w:val="Heading1"/>
      </w:pPr>
      <w:r>
        <w:t>✅ Tổng hợp những gì đã làm</w:t>
      </w:r>
    </w:p>
    <w:p w14:paraId="7C54D865" w14:textId="77777777" w:rsidR="00DE5796" w:rsidRDefault="00000000">
      <w:r>
        <w:t>☑ Tạo project backend NestJS trong apps/backend.</w:t>
      </w:r>
    </w:p>
    <w:p w14:paraId="5DFEA861" w14:textId="77777777" w:rsidR="00DE5796" w:rsidRDefault="00000000">
      <w:r>
        <w:t>☑ Viết file nest-cli.json, tsconfig.json, tsconfig.build.json chuẩn NestJS.</w:t>
      </w:r>
    </w:p>
    <w:p w14:paraId="0D8E7DAA" w14:textId="77777777" w:rsidR="00DE5796" w:rsidRDefault="00000000">
      <w:r>
        <w:t>☑ Setup Prisma: schema.prisma, migrate, seed DB thành công.</w:t>
      </w:r>
    </w:p>
    <w:p w14:paraId="2E778FDE" w14:textId="77777777" w:rsidR="00DE5796" w:rsidRDefault="00000000">
      <w:r>
        <w:t>☑ Tạo PrismaService trong src/prisma/prisma.service.ts.</w:t>
      </w:r>
    </w:p>
    <w:p w14:paraId="3BD6F876" w14:textId="77777777" w:rsidR="00DE5796" w:rsidRDefault="00000000">
      <w:r>
        <w:t>☑ Viết ProductsModule (controller, service, DTOs).</w:t>
      </w:r>
    </w:p>
    <w:p w14:paraId="4106A547" w14:textId="77777777" w:rsidR="00DE5796" w:rsidRDefault="00000000">
      <w:r>
        <w:t>☑ Fix import alias dùng @/ thay cho ../.</w:t>
      </w:r>
    </w:p>
    <w:p w14:paraId="36FF698A" w14:textId="77777777" w:rsidR="00DE5796" w:rsidRDefault="00000000">
      <w:r>
        <w:t>☑ Test API /products thành công, có dữ liệu trả về.</w:t>
      </w:r>
    </w:p>
    <w:p w14:paraId="7F809750" w14:textId="77777777" w:rsidR="00DE5796" w:rsidRDefault="00000000">
      <w:r>
        <w:t>☑ Frontend Next.js setup trong apps/frontend.</w:t>
      </w:r>
    </w:p>
    <w:p w14:paraId="0339E382" w14:textId="77777777" w:rsidR="00DE5796" w:rsidRDefault="00000000">
      <w:r>
        <w:t>☑ Config Tailwind + shadcn.</w:t>
      </w:r>
    </w:p>
    <w:p w14:paraId="22F7349E" w14:textId="52803481" w:rsidR="00FD07DF" w:rsidRDefault="00FD07DF" w:rsidP="00FD07DF">
      <w:r>
        <w:t>☑ http://localhost:300/p</w:t>
      </w:r>
      <w:r>
        <w:t>o</w:t>
      </w:r>
      <w:r>
        <w:t>s.</w:t>
      </w:r>
    </w:p>
    <w:p w14:paraId="5ED9A70D" w14:textId="77777777" w:rsidR="00DE5796" w:rsidRDefault="00000000">
      <w:r>
        <w:t>☑ Fetch API http://localhost:3001/products, render list sản phẩm ra UI.</w:t>
      </w:r>
    </w:p>
    <w:p w14:paraId="5EEA79BC" w14:textId="77777777" w:rsidR="00DE5796" w:rsidRDefault="00000000">
      <w:r>
        <w:t>☑ Fix hydration error (html lang, date format).</w:t>
      </w:r>
    </w:p>
    <w:p w14:paraId="644D143C" w14:textId="77777777" w:rsidR="00DE5796" w:rsidRDefault="00000000">
      <w:r>
        <w:t>☑ Hiển thị UI categories + products (theo seed).</w:t>
      </w:r>
    </w:p>
    <w:p w14:paraId="7C0E340F" w14:textId="77777777" w:rsidR="00DE5796" w:rsidRDefault="00000000">
      <w:pPr>
        <w:pStyle w:val="Heading1"/>
      </w:pPr>
      <w:r>
        <w:t>🚀 Next Steps</w:t>
      </w:r>
    </w:p>
    <w:p w14:paraId="47F023BA" w14:textId="77777777" w:rsidR="00DE5796" w:rsidRDefault="00000000">
      <w:r>
        <w:t>☐ Viết CategoriesModule (controller, service, DTO).</w:t>
      </w:r>
    </w:p>
    <w:p w14:paraId="62976F35" w14:textId="77777777" w:rsidR="00DE5796" w:rsidRDefault="00000000">
      <w:r>
        <w:t>☐ Thêm API /categories (CRUD).</w:t>
      </w:r>
    </w:p>
    <w:p w14:paraId="66923FE2" w14:textId="77777777" w:rsidR="00DE5796" w:rsidRDefault="00000000">
      <w:r>
        <w:t>☐ Thêm ValidationPipe global &amp; exception filter.</w:t>
      </w:r>
    </w:p>
    <w:p w14:paraId="13A9B611" w14:textId="77777777" w:rsidR="00DE5796" w:rsidRDefault="00000000">
      <w:r>
        <w:t>☐ Setup CORS để frontend gọi API.</w:t>
      </w:r>
    </w:p>
    <w:p w14:paraId="70BA7267" w14:textId="77777777" w:rsidR="00DE5796" w:rsidRDefault="00000000">
      <w:r>
        <w:t>☐ Frontend: Tạo CategoryList component để filter sản phẩm.</w:t>
      </w:r>
    </w:p>
    <w:p w14:paraId="3BC3DD84" w14:textId="77777777" w:rsidR="00DE5796" w:rsidRDefault="00000000">
      <w:r>
        <w:lastRenderedPageBreak/>
        <w:t>☐ Frontend: Thêm nút + Add Product → modal nhập thông tin.</w:t>
      </w:r>
    </w:p>
    <w:p w14:paraId="6415F3C8" w14:textId="77777777" w:rsidR="00DE5796" w:rsidRDefault="00000000">
      <w:r>
        <w:t>☐ Kết nối API POST /products, refetch list bằng SWR/React Query.</w:t>
      </w:r>
    </w:p>
    <w:p w14:paraId="39362FE6" w14:textId="77777777" w:rsidR="00DE5796" w:rsidRDefault="00000000">
      <w:r>
        <w:t>☐ Frontend: Trang quản lý categories (/categories).</w:t>
      </w:r>
    </w:p>
    <w:p w14:paraId="6ED86823" w14:textId="77777777" w:rsidR="00DE5796" w:rsidRDefault="00000000">
      <w:r>
        <w:t>☐ DevOps: Viết docker-compose.yml cho frontend + backend + postgres.</w:t>
      </w:r>
    </w:p>
    <w:p w14:paraId="7F2001E5" w14:textId="77777777" w:rsidR="00DE5796" w:rsidRDefault="00000000">
      <w:r>
        <w:t>☐ DevOps: Deploy Backend (Railway/Render), Frontend (Vercel), DB (Neon/Railway).</w:t>
      </w:r>
    </w:p>
    <w:p w14:paraId="09F59FB6" w14:textId="77777777" w:rsidR="00DE5796" w:rsidRDefault="00000000">
      <w:pPr>
        <w:pStyle w:val="Heading1"/>
      </w:pPr>
      <w:r>
        <w:t>📖 Roadmap theo phiên bản</w:t>
      </w:r>
    </w:p>
    <w:p w14:paraId="2EFCC3CA" w14:textId="77777777" w:rsidR="00DE5796" w:rsidRDefault="00000000">
      <w:pPr>
        <w:pStyle w:val="Heading2"/>
      </w:pPr>
      <w:r>
        <w:t>Phiên bản 1 – Nền tảng POS FnB (UI/UX, routing)</w:t>
      </w:r>
    </w:p>
    <w:p w14:paraId="31EFD87A" w14:textId="77777777" w:rsidR="00DE5796" w:rsidRDefault="00000000">
      <w:pPr>
        <w:pStyle w:val="ListBullet"/>
      </w:pPr>
      <w:r>
        <w:t>☐ Next.js App Router trong src/app.</w:t>
      </w:r>
    </w:p>
    <w:p w14:paraId="59508DB8" w14:textId="77777777" w:rsidR="00DE5796" w:rsidRDefault="00000000">
      <w:pPr>
        <w:pStyle w:val="ListBullet"/>
      </w:pPr>
      <w:r>
        <w:t>☐ Typescript + Tailwind CSS cho toàn bộ dự án.</w:t>
      </w:r>
    </w:p>
    <w:p w14:paraId="0259BE0A" w14:textId="77777777" w:rsidR="00DE5796" w:rsidRDefault="00000000">
      <w:pPr>
        <w:pStyle w:val="ListBullet"/>
      </w:pPr>
      <w:r>
        <w:t>☐ Routing: /pos (nhân viên POS), /order (khách hàng).</w:t>
      </w:r>
    </w:p>
    <w:p w14:paraId="47DC3237" w14:textId="77777777" w:rsidR="00DE5796" w:rsidRDefault="00000000">
      <w:pPr>
        <w:pStyle w:val="ListBullet"/>
      </w:pPr>
      <w:r>
        <w:t>☐ UI: Loyverse POS + Square POS layout.</w:t>
      </w:r>
    </w:p>
    <w:p w14:paraId="657F44BE" w14:textId="77777777" w:rsidR="00DE5796" w:rsidRDefault="00000000">
      <w:pPr>
        <w:pStyle w:val="ListBullet"/>
      </w:pPr>
      <w:r>
        <w:t>☐ Components: CategoryTabs, ProductSearch, ProductList, OrderPanel, OrderItemList.</w:t>
      </w:r>
    </w:p>
    <w:p w14:paraId="5E7D18EB" w14:textId="77777777" w:rsidR="00DE5796" w:rsidRDefault="00000000">
      <w:pPr>
        <w:pStyle w:val="ListBullet"/>
      </w:pPr>
      <w:r>
        <w:t>☐ Responsive UI (desktop, tablet, mobile).</w:t>
      </w:r>
    </w:p>
    <w:p w14:paraId="0031DECB" w14:textId="77777777" w:rsidR="00DE5796" w:rsidRDefault="00000000">
      <w:pPr>
        <w:pStyle w:val="ListBullet"/>
      </w:pPr>
      <w:r>
        <w:t>☐ Quick Add sản phẩm, barcode scan, dark/light mode.</w:t>
      </w:r>
    </w:p>
    <w:p w14:paraId="143CC90C" w14:textId="77777777" w:rsidR="00DE5796" w:rsidRDefault="00000000">
      <w:pPr>
        <w:pStyle w:val="Heading2"/>
      </w:pPr>
      <w:r>
        <w:t>Phiên bản 2 – Kết nối backend &amp; cơ sở dữ liệu</w:t>
      </w:r>
    </w:p>
    <w:p w14:paraId="7AF986C8" w14:textId="77777777" w:rsidR="00DE5796" w:rsidRDefault="00000000">
      <w:pPr>
        <w:pStyle w:val="ListBullet"/>
      </w:pPr>
      <w:r>
        <w:t>☐ REST API backend: sản phẩm, đơn hàng, người dùng, danh mục.</w:t>
      </w:r>
    </w:p>
    <w:p w14:paraId="51B4A26B" w14:textId="77777777" w:rsidR="00DE5796" w:rsidRDefault="00000000">
      <w:pPr>
        <w:pStyle w:val="ListBullet"/>
      </w:pPr>
      <w:r>
        <w:t>☐ POS kết nối API để lấy sản phẩm, tạo đơn, cập nhật tồn kho.</w:t>
      </w:r>
    </w:p>
    <w:p w14:paraId="19C7C75A" w14:textId="77777777" w:rsidR="00DE5796" w:rsidRDefault="00000000">
      <w:pPr>
        <w:pStyle w:val="ListBullet"/>
      </w:pPr>
      <w:r>
        <w:t>☐ State management: Redux Toolkit.</w:t>
      </w:r>
    </w:p>
    <w:p w14:paraId="2037916D" w14:textId="77777777" w:rsidR="00DE5796" w:rsidRDefault="00000000">
      <w:pPr>
        <w:pStyle w:val="ListBullet"/>
      </w:pPr>
      <w:r>
        <w:t>☐ Xử lý trạng thái loading/error với toast &amp; skeleton.</w:t>
      </w:r>
    </w:p>
    <w:p w14:paraId="0ED2D240" w14:textId="77777777" w:rsidR="00DE5796" w:rsidRDefault="00000000">
      <w:pPr>
        <w:pStyle w:val="Heading2"/>
      </w:pPr>
      <w:r>
        <w:t>Phiên bản 3 – Đồng bộ thời gian thực POS ↔ Web ↔ App</w:t>
      </w:r>
    </w:p>
    <w:p w14:paraId="48D897F3" w14:textId="77777777" w:rsidR="00DE5796" w:rsidRDefault="00000000">
      <w:pPr>
        <w:pStyle w:val="ListBullet"/>
      </w:pPr>
      <w:r>
        <w:t>☐ WebSocket / Supabase realtime.</w:t>
      </w:r>
    </w:p>
    <w:p w14:paraId="384A0FAF" w14:textId="77777777" w:rsidR="00DE5796" w:rsidRDefault="00000000">
      <w:pPr>
        <w:pStyle w:val="ListBullet"/>
      </w:pPr>
      <w:r>
        <w:t>☐ Tự động hiển thị &amp; cập nhật đơn từ nhiều thiết bị.</w:t>
      </w:r>
    </w:p>
    <w:p w14:paraId="0C486E37" w14:textId="77777777" w:rsidR="00DE5796" w:rsidRDefault="00000000">
      <w:pPr>
        <w:pStyle w:val="Heading2"/>
      </w:pPr>
      <w:r>
        <w:t>Phiên bản 4 – Ứng dụng di động &amp; Retail mode</w:t>
      </w:r>
    </w:p>
    <w:p w14:paraId="51B8EBF3" w14:textId="77777777" w:rsidR="00DE5796" w:rsidRDefault="00000000">
      <w:pPr>
        <w:pStyle w:val="ListBullet"/>
      </w:pPr>
      <w:r>
        <w:t>☐ Retail UI mode (barcode scan, multi cart).</w:t>
      </w:r>
    </w:p>
    <w:p w14:paraId="3E40BD6B" w14:textId="77777777" w:rsidR="00DE5796" w:rsidRDefault="00000000">
      <w:pPr>
        <w:pStyle w:val="ListBullet"/>
      </w:pPr>
      <w:r>
        <w:t>☐ Mobile app với React Native/Expo.</w:t>
      </w:r>
    </w:p>
    <w:p w14:paraId="54AF7A2D" w14:textId="77777777" w:rsidR="00DE5796" w:rsidRDefault="00000000">
      <w:pPr>
        <w:pStyle w:val="ListBullet"/>
      </w:pPr>
      <w:r>
        <w:t>☐ Offline storage trên mobile.</w:t>
      </w:r>
    </w:p>
    <w:p w14:paraId="6AEEF50D" w14:textId="77777777" w:rsidR="00DE5796" w:rsidRDefault="00000000">
      <w:pPr>
        <w:pStyle w:val="Heading2"/>
      </w:pPr>
      <w:r>
        <w:t>Phiên bản 5 – PWA &amp; Offline sync</w:t>
      </w:r>
    </w:p>
    <w:p w14:paraId="6C3BD25B" w14:textId="77777777" w:rsidR="00DE5796" w:rsidRDefault="00000000">
      <w:pPr>
        <w:pStyle w:val="ListBullet"/>
      </w:pPr>
      <w:r>
        <w:t>☐ Cấu hình PWA (manifest, service worker).</w:t>
      </w:r>
    </w:p>
    <w:p w14:paraId="4E01D6C8" w14:textId="77777777" w:rsidR="00DE5796" w:rsidRDefault="00000000">
      <w:pPr>
        <w:pStyle w:val="ListBullet"/>
      </w:pPr>
      <w:r>
        <w:t>☐ Dexie/PouchDB offline sync.</w:t>
      </w:r>
    </w:p>
    <w:p w14:paraId="37999BE3" w14:textId="77777777" w:rsidR="00DE5796" w:rsidRDefault="00000000">
      <w:pPr>
        <w:pStyle w:val="Heading2"/>
      </w:pPr>
      <w:r>
        <w:lastRenderedPageBreak/>
        <w:t>Phiên bản 6 – Tích hợp thanh toán &amp; in hóa đơn</w:t>
      </w:r>
    </w:p>
    <w:p w14:paraId="1AFE1627" w14:textId="77777777" w:rsidR="00DE5796" w:rsidRDefault="00000000">
      <w:pPr>
        <w:pStyle w:val="ListBullet"/>
      </w:pPr>
      <w:r>
        <w:t>☐ Thanh toán: tiền mặt, thẻ, QR, Momo.</w:t>
      </w:r>
    </w:p>
    <w:p w14:paraId="20A4A2F9" w14:textId="77777777" w:rsidR="00DE5796" w:rsidRDefault="00000000">
      <w:pPr>
        <w:pStyle w:val="ListBullet"/>
      </w:pPr>
      <w:r>
        <w:t>☐ Tích hợp in hóa đơn (58mm, A4, PDF).</w:t>
      </w:r>
    </w:p>
    <w:p w14:paraId="670CE4E6" w14:textId="77777777" w:rsidR="00DE5796" w:rsidRDefault="00000000">
      <w:pPr>
        <w:pStyle w:val="Heading2"/>
      </w:pPr>
      <w:r>
        <w:t>Phiên bản 7 – License &amp; thương mại hóa</w:t>
      </w:r>
    </w:p>
    <w:p w14:paraId="74B63F77" w14:textId="77777777" w:rsidR="00DE5796" w:rsidRDefault="00000000">
      <w:pPr>
        <w:pStyle w:val="ListBullet"/>
      </w:pPr>
      <w:r>
        <w:t>☐ License key (FnB, Retail, Full).</w:t>
      </w:r>
    </w:p>
    <w:p w14:paraId="0EADB85C" w14:textId="77777777" w:rsidR="00DE5796" w:rsidRDefault="00000000">
      <w:pPr>
        <w:pStyle w:val="ListBullet"/>
      </w:pPr>
      <w:r>
        <w:t>☐ Trang nhập &amp; kiểm tra license key.</w:t>
      </w:r>
    </w:p>
    <w:p w14:paraId="39866C47" w14:textId="77777777" w:rsidR="00DE5796" w:rsidRDefault="00000000">
      <w:pPr>
        <w:pStyle w:val="Heading2"/>
      </w:pPr>
      <w:r>
        <w:t>Phiên bản 8 – UI/UX tinh chỉnh &amp; kiểm thử</w:t>
      </w:r>
    </w:p>
    <w:p w14:paraId="74F4A4E0" w14:textId="77777777" w:rsidR="00DE5796" w:rsidRDefault="00000000">
      <w:pPr>
        <w:pStyle w:val="ListBullet"/>
      </w:pPr>
      <w:r>
        <w:t>☐ Shadcn/ui thống nhất UI.</w:t>
      </w:r>
    </w:p>
    <w:p w14:paraId="68661158" w14:textId="77777777" w:rsidR="00DE5796" w:rsidRDefault="00000000">
      <w:pPr>
        <w:pStyle w:val="ListBullet"/>
      </w:pPr>
      <w:r>
        <w:t>☐ Dashboard mini POS (doanh thu, đơn hàng).</w:t>
      </w:r>
    </w:p>
    <w:p w14:paraId="2EB4536F" w14:textId="77777777" w:rsidR="00DE5796" w:rsidRDefault="00000000">
      <w:pPr>
        <w:pStyle w:val="ListBullet"/>
      </w:pPr>
      <w:r>
        <w:t>☐ Đa ngôn ngữ, đa tiền tệ.</w:t>
      </w:r>
    </w:p>
    <w:p w14:paraId="56F18378" w14:textId="77777777" w:rsidR="00DE5796" w:rsidRDefault="00000000">
      <w:pPr>
        <w:pStyle w:val="ListBullet"/>
      </w:pPr>
      <w:r>
        <w:t>☐ Unit test + fixture test.</w:t>
      </w:r>
    </w:p>
    <w:sectPr w:rsidR="00DE5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825964">
    <w:abstractNumId w:val="8"/>
  </w:num>
  <w:num w:numId="2" w16cid:durableId="1600792843">
    <w:abstractNumId w:val="6"/>
  </w:num>
  <w:num w:numId="3" w16cid:durableId="405684342">
    <w:abstractNumId w:val="5"/>
  </w:num>
  <w:num w:numId="4" w16cid:durableId="1201014478">
    <w:abstractNumId w:val="4"/>
  </w:num>
  <w:num w:numId="5" w16cid:durableId="190531294">
    <w:abstractNumId w:val="7"/>
  </w:num>
  <w:num w:numId="6" w16cid:durableId="1033774442">
    <w:abstractNumId w:val="3"/>
  </w:num>
  <w:num w:numId="7" w16cid:durableId="353116015">
    <w:abstractNumId w:val="2"/>
  </w:num>
  <w:num w:numId="8" w16cid:durableId="574631056">
    <w:abstractNumId w:val="1"/>
  </w:num>
  <w:num w:numId="9" w16cid:durableId="159173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1A45"/>
    <w:rsid w:val="008143FE"/>
    <w:rsid w:val="00AA1D8D"/>
    <w:rsid w:val="00B47730"/>
    <w:rsid w:val="00CB0664"/>
    <w:rsid w:val="00DE5796"/>
    <w:rsid w:val="00FC693F"/>
    <w:rsid w:val="00F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C8CE7"/>
  <w14:defaultImageDpi w14:val="300"/>
  <w15:docId w15:val="{01671114-F255-4BBA-B183-23D43577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Darra News</cp:lastModifiedBy>
  <cp:revision>2</cp:revision>
  <dcterms:created xsi:type="dcterms:W3CDTF">2025-08-17T12:02:00Z</dcterms:created>
  <dcterms:modified xsi:type="dcterms:W3CDTF">2025-08-17T12:02:00Z</dcterms:modified>
  <cp:category/>
</cp:coreProperties>
</file>